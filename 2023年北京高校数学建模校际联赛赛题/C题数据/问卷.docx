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疫情前中后旅游意愿调查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      您好!感谢您在百忙之中抽出时间阅读本卷并作出相应回答。 该问卷主要用于调查疫情前中后期大家的旅游意愿和倾向，以及初步调查了解造成转变的影响因素，请您根据实际情况进行填写。本问卷采用匿名方式作答，问卷结果仅用于学术研究，保证您的隐私安全，请放心填写，问卷分为四个部分，用时大约3-5分钟，衷心感谢您的帮助与支持！</w:t>
      </w:r>
    </w:p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1. 性别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○男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○女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请选择您所在地省份城市与地区: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年龄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○18岁及以下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○19-25岁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○26-35岁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○36-45岁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○46-55岁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○56-65岁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○66岁及以上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学历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○初中及以下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○高中/中专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○大专/本科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○硕士及以上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平均月收入水平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○1000元以下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○1000-3000元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○3000-5000元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○5000-7000元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○7000-10000元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○10000元以上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工作性质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○公职人员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○企业管理人员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○专业/文教技术人员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○工人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○自由职业者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○农民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○军人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○学生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○退休人员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 xml:space="preserve">○其他 _________________ * 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婚姻家庭状况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○未婚/单身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○已婚有孩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○已婚无孩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○其他</w:t>
            </w:r>
          </w:p>
        </w:tc>
      </w:tr>
    </w:tbl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到目前为止是否出去旅游过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9. 疫情发生前三年是否有过旅游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依赖于第8题第1个选项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10. 原因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□家庭情况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□经济状况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□时间问题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□没有计划过也不想去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_________________*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依赖于第9题第2个选项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11. 目的地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□市内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□省内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□省外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□境外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依赖于第9题第1个选项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12. 旅游的目的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□缓解压力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□暂离一成不变的生活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□满足对休闲生活的渴望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□探亲访友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依赖于第9题第1个选项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13. 为什么选择去那里旅游？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□拥有优美的自然景色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□独特的文化氛围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□特色的餐饮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□人流量低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□网络种草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□他人推荐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□气候适宜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依赖于第9题第1个选项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14. 一般在什么时间出游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□五一假期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□国庆假期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□春节假期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□西方节日（如圣诞节）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□其他假期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□周六/周日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□工作日请假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□时间不定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依赖于第9题第1个选项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15. 出游频次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○每年四次或以上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○每年一到三次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○每两年一次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○不确定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依赖于第9题第1个选项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16. 旅游时间（请按某一旅游时间在您的旅游中出现的次数排序） [排序题，请在中括号内依次填入数字]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]两天一夜或更短时间的短程游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]超过两天一夜，一周以内的中程短游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]超过一周的中长程游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]超过一个月的长程游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17. 旅游方式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□旅行社报名跟团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□通过网络或社区自己组团出游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□自助游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□半自助游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□自驾游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□云旅游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依赖于第9题第1个选项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18. 出行方式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□自驾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□公共交通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依赖于第9题第1个选项</w:t>
      </w:r>
    </w:p>
    <w:p/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19. 疫情期间是否有过旅游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依赖于第8题第1个选项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20. 原因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□保障自身安全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□疫情管控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□时间原因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□家庭情况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□经济状况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依赖于第19题第2个选项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21. 目的地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□市内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□省内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□省外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□境外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依赖于第19题第1个选项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22. 为什么选择去那里旅游？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□拥有优美的自然景色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□独特的文化氛围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□特色的餐饮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□人流量低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□网络种草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□他人推荐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□气候适宜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□病例较少比较安全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□出行区域限制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依赖于第19题第1个选项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23. 一般在什么时间出游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□五一假期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□国庆假期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□春节假期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□西方节日（如圣诞节）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□其他假期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□周六/周日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□工作日请假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□时间不定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依赖于第19题第1个选项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24. 出游频次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○每年四次或以上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○每年一到三次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○每两年一次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○不确定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依赖于第19题第1个选项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25. 旅游时间（请按某一旅游时间在您的旅游中出现的次数排序） [排序题，请在中括号内依次填入数字]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]两天一夜或更短时间的短程游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]超过两天一夜，一周以内的中程短游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]超过一周的中长程游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]超过一个月的长程游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26. 旅游方式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□旅行社报名跟团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□通过网络或社区自己组团出游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□自助游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□半自助游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□自驾游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□云旅游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依赖于第19题第1个选项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27. 出行方式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□自驾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□公共交通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依赖于第19题第1个选项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28. 以下因素对疫情期间出游活动的影响程度[矩阵单选题]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1448"/>
        <w:gridCol w:w="1448"/>
        <w:gridCol w:w="1448"/>
        <w:gridCol w:w="1448"/>
        <w:gridCol w:w="144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没有影响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影响较小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影响一般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影响较大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影响很大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对疫情再扩散的担心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对国内防疫现状的满意或担心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为了避开人流量大的场所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疫情防控使得出游手续或者步骤更多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由于工作或学习的要求不得离开常驻地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/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29. 疫情放开后出游意愿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○已出游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○准备出游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○不会出游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30. 目的地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□市内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□省内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□省外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□境外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依赖于第29题第1;2个选项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31. 旅游的目的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□缓解压力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□暂离一成不变的生活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□满足对休闲生活的渴望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□探亲访友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□远离病例保障自身安全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依赖于第29题第1个选项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32. 为什么选择去那里旅游？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□拥有优美的自然景色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□独特的文化氛围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□特色的餐饮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□人流量低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□网络种草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□他人推荐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□气候适宜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□病例较少比较安全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□出行区域限制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依赖于第29题第1个选项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33. 旅游时间（按更愿意出行的时间排序） [排序题，请在中括号内依次填入数字]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]两天一夜或更短时间的短程游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]超过两天一夜，一周以内的中程短游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]超过一周的中长程游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]超过一个月的长程游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34. 旅游方式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□旅行社报名跟团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□通过网络或社区自己组团出游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□自助游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□半自助游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□自驾游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□云旅游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依赖于第29题第1个选项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35. 出行方式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□自驾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□公共交通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依赖于第29题第1个选项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36. 对出游担忧的方面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□人流量大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□物价高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□自身健康状况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□没有准备好出行攻略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□没有担忧的地方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依赖于第29题第2个选项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37. 最想体验哪些方面 [排序题，请在中括号内依次填入数字]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]美食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]风土人情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]游乐设施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]网红打卡地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]其他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依赖于第29题第2个选项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38. 不出游的原因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□还未阳过想要保证安全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□已经阳过但是怕再次感染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□没有想去的地方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□没有时间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□经济原因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依赖于第29题第3个选项</w:t>
      </w:r>
    </w:p>
    <w:p/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